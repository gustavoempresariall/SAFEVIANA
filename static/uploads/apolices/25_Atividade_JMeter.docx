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9B4B4" w14:textId="1095DA02" w:rsidR="00400019" w:rsidRPr="00400019" w:rsidRDefault="00400019" w:rsidP="00400019">
      <w:pPr>
        <w:jc w:val="center"/>
        <w:rPr>
          <w:rFonts w:ascii="Amasis MT Pro Black" w:hAnsi="Amasis MT Pro Black"/>
          <w:sz w:val="36"/>
          <w:szCs w:val="36"/>
          <w:lang w:val="pt-BR"/>
        </w:rPr>
      </w:pPr>
      <w:proofErr w:type="spellStart"/>
      <w:r w:rsidRPr="00400019">
        <w:rPr>
          <w:rFonts w:ascii="Amasis MT Pro Black" w:hAnsi="Amasis MT Pro Black"/>
          <w:b/>
          <w:bCs/>
          <w:sz w:val="36"/>
          <w:szCs w:val="36"/>
        </w:rPr>
        <w:t>Trabalho</w:t>
      </w:r>
      <w:proofErr w:type="spellEnd"/>
      <w:r w:rsidRPr="00400019">
        <w:rPr>
          <w:rFonts w:ascii="Amasis MT Pro Black" w:hAnsi="Amasis MT Pro Black"/>
          <w:b/>
          <w:bCs/>
          <w:sz w:val="36"/>
          <w:szCs w:val="36"/>
        </w:rPr>
        <w:t xml:space="preserve"> </w:t>
      </w:r>
      <w:r w:rsidRPr="00400019">
        <w:rPr>
          <w:rFonts w:ascii="Amasis MT Pro Black" w:hAnsi="Amasis MT Pro Black"/>
          <w:b/>
          <w:bCs/>
          <w:sz w:val="36"/>
          <w:szCs w:val="36"/>
          <w:lang w:val="pt-BR"/>
        </w:rPr>
        <w:t xml:space="preserve">Aplicação Prática do </w:t>
      </w:r>
      <w:proofErr w:type="spellStart"/>
      <w:r w:rsidRPr="00400019">
        <w:rPr>
          <w:rFonts w:ascii="Amasis MT Pro Black" w:hAnsi="Amasis MT Pro Black"/>
          <w:b/>
          <w:bCs/>
          <w:sz w:val="36"/>
          <w:szCs w:val="36"/>
          <w:lang w:val="pt-BR"/>
        </w:rPr>
        <w:t>Jmeter</w:t>
      </w:r>
      <w:proofErr w:type="spellEnd"/>
    </w:p>
    <w:p w14:paraId="7360DD02" w14:textId="77777777" w:rsidR="00400019" w:rsidRDefault="00400019">
      <w:pPr>
        <w:rPr>
          <w:b/>
          <w:bCs/>
          <w:sz w:val="24"/>
          <w:szCs w:val="24"/>
        </w:rPr>
      </w:pPr>
    </w:p>
    <w:p w14:paraId="0AB98A6E" w14:textId="77777777" w:rsidR="00400019" w:rsidRPr="00400019" w:rsidRDefault="00000000">
      <w:pPr>
        <w:rPr>
          <w:b/>
          <w:bCs/>
          <w:sz w:val="28"/>
          <w:szCs w:val="28"/>
        </w:rPr>
      </w:pPr>
      <w:r w:rsidRPr="00400019">
        <w:rPr>
          <w:b/>
          <w:bCs/>
          <w:sz w:val="28"/>
          <w:szCs w:val="28"/>
        </w:rPr>
        <w:t xml:space="preserve">Nome: </w:t>
      </w:r>
      <w:r w:rsidR="00186D1C" w:rsidRPr="00400019">
        <w:rPr>
          <w:b/>
          <w:bCs/>
          <w:sz w:val="28"/>
          <w:szCs w:val="28"/>
        </w:rPr>
        <w:t xml:space="preserve">Gustavo </w:t>
      </w:r>
      <w:proofErr w:type="spellStart"/>
      <w:r w:rsidR="00186D1C" w:rsidRPr="00400019">
        <w:rPr>
          <w:b/>
          <w:bCs/>
          <w:sz w:val="28"/>
          <w:szCs w:val="28"/>
        </w:rPr>
        <w:t>Lulio</w:t>
      </w:r>
      <w:proofErr w:type="spellEnd"/>
      <w:r w:rsidR="00186D1C" w:rsidRPr="00400019">
        <w:rPr>
          <w:b/>
          <w:bCs/>
          <w:sz w:val="28"/>
          <w:szCs w:val="28"/>
        </w:rPr>
        <w:t xml:space="preserve"> Viana </w:t>
      </w:r>
    </w:p>
    <w:p w14:paraId="4E430A89" w14:textId="6F116E18" w:rsidR="00AA1195" w:rsidRPr="00186D1C" w:rsidRDefault="00186D1C">
      <w:pPr>
        <w:rPr>
          <w:b/>
          <w:bCs/>
        </w:rPr>
      </w:pPr>
      <w:r w:rsidRPr="00400019">
        <w:rPr>
          <w:b/>
          <w:bCs/>
          <w:sz w:val="28"/>
          <w:szCs w:val="28"/>
        </w:rPr>
        <w:t xml:space="preserve"> RA: 217150</w:t>
      </w:r>
      <w:r w:rsidR="00000000" w:rsidRPr="00186D1C">
        <w:rPr>
          <w:b/>
          <w:bCs/>
        </w:rPr>
        <w:br w:type="page"/>
      </w:r>
    </w:p>
    <w:p w14:paraId="7CF80CAC" w14:textId="77777777" w:rsidR="00AA1195" w:rsidRDefault="00000000">
      <w:pPr>
        <w:pStyle w:val="Ttulo1"/>
        <w:rPr>
          <w:color w:val="000000" w:themeColor="text1"/>
          <w:sz w:val="32"/>
          <w:szCs w:val="32"/>
        </w:rPr>
      </w:pPr>
      <w:r w:rsidRPr="00400019">
        <w:rPr>
          <w:color w:val="000000" w:themeColor="text1"/>
          <w:sz w:val="32"/>
          <w:szCs w:val="32"/>
        </w:rPr>
        <w:lastRenderedPageBreak/>
        <w:t xml:space="preserve">1. </w:t>
      </w:r>
      <w:proofErr w:type="spellStart"/>
      <w:r w:rsidRPr="00400019">
        <w:rPr>
          <w:color w:val="000000" w:themeColor="text1"/>
          <w:sz w:val="32"/>
          <w:szCs w:val="32"/>
        </w:rPr>
        <w:t>Objetivo</w:t>
      </w:r>
      <w:proofErr w:type="spellEnd"/>
    </w:p>
    <w:p w14:paraId="7368BEA9" w14:textId="77777777" w:rsidR="00400019" w:rsidRPr="00400019" w:rsidRDefault="00400019" w:rsidP="00400019"/>
    <w:p w14:paraId="530B19B2" w14:textId="77777777" w:rsidR="00AA1195" w:rsidRPr="00400019" w:rsidRDefault="00000000">
      <w:pPr>
        <w:rPr>
          <w:sz w:val="24"/>
          <w:szCs w:val="24"/>
        </w:rPr>
      </w:pPr>
      <w:r w:rsidRPr="00400019">
        <w:rPr>
          <w:sz w:val="24"/>
          <w:szCs w:val="24"/>
        </w:rPr>
        <w:t xml:space="preserve">O objetivo desta atividade foi realizar testes de desempenho em dois sites externos utilizando a ferramenta Apache JMeter, a fim de identificar a </w:t>
      </w:r>
      <w:proofErr w:type="gramStart"/>
      <w:r w:rsidRPr="00400019">
        <w:rPr>
          <w:sz w:val="24"/>
          <w:szCs w:val="24"/>
        </w:rPr>
        <w:t>taxa</w:t>
      </w:r>
      <w:proofErr w:type="gramEnd"/>
      <w:r w:rsidRPr="00400019">
        <w:rPr>
          <w:sz w:val="24"/>
          <w:szCs w:val="24"/>
        </w:rPr>
        <w:t xml:space="preserve"> de vazão (Throughput) de cada site e comparar os resultados obtidos.</w:t>
      </w:r>
    </w:p>
    <w:p w14:paraId="6BE59B33" w14:textId="77777777" w:rsidR="00AA1195" w:rsidRDefault="00000000">
      <w:pPr>
        <w:pStyle w:val="Ttulo1"/>
        <w:rPr>
          <w:color w:val="000000" w:themeColor="text1"/>
          <w:sz w:val="32"/>
          <w:szCs w:val="32"/>
        </w:rPr>
      </w:pPr>
      <w:r w:rsidRPr="00400019">
        <w:rPr>
          <w:color w:val="000000" w:themeColor="text1"/>
          <w:sz w:val="32"/>
          <w:szCs w:val="32"/>
        </w:rPr>
        <w:t xml:space="preserve">2. </w:t>
      </w:r>
      <w:proofErr w:type="spellStart"/>
      <w:r w:rsidRPr="00400019">
        <w:rPr>
          <w:color w:val="000000" w:themeColor="text1"/>
          <w:sz w:val="32"/>
          <w:szCs w:val="32"/>
        </w:rPr>
        <w:t>Metodologia</w:t>
      </w:r>
      <w:proofErr w:type="spellEnd"/>
    </w:p>
    <w:p w14:paraId="7A219A2C" w14:textId="77777777" w:rsidR="00400019" w:rsidRPr="00400019" w:rsidRDefault="00400019" w:rsidP="00400019"/>
    <w:p w14:paraId="1C8CE2D8" w14:textId="77777777" w:rsidR="00400019" w:rsidRPr="00400019" w:rsidRDefault="00000000">
      <w:pPr>
        <w:rPr>
          <w:sz w:val="24"/>
          <w:szCs w:val="24"/>
        </w:rPr>
      </w:pPr>
      <w:r w:rsidRPr="00400019">
        <w:rPr>
          <w:sz w:val="24"/>
          <w:szCs w:val="24"/>
        </w:rPr>
        <w:t xml:space="preserve">- Ferramenta </w:t>
      </w:r>
      <w:proofErr w:type="spellStart"/>
      <w:r w:rsidRPr="00400019">
        <w:rPr>
          <w:sz w:val="24"/>
          <w:szCs w:val="24"/>
        </w:rPr>
        <w:t>utilizada</w:t>
      </w:r>
      <w:proofErr w:type="spellEnd"/>
      <w:r w:rsidRPr="00400019">
        <w:rPr>
          <w:sz w:val="24"/>
          <w:szCs w:val="24"/>
        </w:rPr>
        <w:t>: Apache JMeter</w:t>
      </w:r>
    </w:p>
    <w:p w14:paraId="3939D5CF" w14:textId="77777777" w:rsidR="00400019" w:rsidRPr="00400019" w:rsidRDefault="00000000">
      <w:pPr>
        <w:rPr>
          <w:sz w:val="24"/>
          <w:szCs w:val="24"/>
        </w:rPr>
      </w:pPr>
      <w:r w:rsidRPr="00400019">
        <w:rPr>
          <w:sz w:val="24"/>
          <w:szCs w:val="24"/>
        </w:rPr>
        <w:br/>
        <w:t xml:space="preserve">- Parâmetros aplicados </w:t>
      </w:r>
      <w:proofErr w:type="spellStart"/>
      <w:r w:rsidRPr="00400019">
        <w:rPr>
          <w:sz w:val="24"/>
          <w:szCs w:val="24"/>
        </w:rPr>
        <w:t>igualmente</w:t>
      </w:r>
      <w:proofErr w:type="spellEnd"/>
      <w:r w:rsidRPr="00400019">
        <w:rPr>
          <w:sz w:val="24"/>
          <w:szCs w:val="24"/>
        </w:rPr>
        <w:t xml:space="preserve"> </w:t>
      </w:r>
      <w:proofErr w:type="spellStart"/>
      <w:r w:rsidRPr="00400019">
        <w:rPr>
          <w:sz w:val="24"/>
          <w:szCs w:val="24"/>
        </w:rPr>
        <w:t>nos</w:t>
      </w:r>
      <w:proofErr w:type="spellEnd"/>
      <w:r w:rsidRPr="00400019">
        <w:rPr>
          <w:sz w:val="24"/>
          <w:szCs w:val="24"/>
        </w:rPr>
        <w:t xml:space="preserve"> </w:t>
      </w:r>
      <w:proofErr w:type="spellStart"/>
      <w:r w:rsidRPr="00400019">
        <w:rPr>
          <w:sz w:val="24"/>
          <w:szCs w:val="24"/>
        </w:rPr>
        <w:t>dois</w:t>
      </w:r>
      <w:proofErr w:type="spellEnd"/>
      <w:r w:rsidRPr="00400019">
        <w:rPr>
          <w:sz w:val="24"/>
          <w:szCs w:val="24"/>
        </w:rPr>
        <w:t xml:space="preserve"> sites:</w:t>
      </w:r>
    </w:p>
    <w:p w14:paraId="056EB797" w14:textId="77777777" w:rsidR="00400019" w:rsidRPr="00400019" w:rsidRDefault="00000000">
      <w:pPr>
        <w:rPr>
          <w:sz w:val="24"/>
          <w:szCs w:val="24"/>
        </w:rPr>
      </w:pPr>
      <w:r w:rsidRPr="00400019">
        <w:rPr>
          <w:sz w:val="24"/>
          <w:szCs w:val="24"/>
        </w:rPr>
        <w:br/>
        <w:t xml:space="preserve">  • 100 usuários virtuais (threads)</w:t>
      </w:r>
    </w:p>
    <w:p w14:paraId="3E394F85" w14:textId="77777777" w:rsidR="00400019" w:rsidRPr="00400019" w:rsidRDefault="00000000">
      <w:pPr>
        <w:rPr>
          <w:sz w:val="24"/>
          <w:szCs w:val="24"/>
        </w:rPr>
      </w:pPr>
      <w:r w:rsidRPr="00400019">
        <w:rPr>
          <w:sz w:val="24"/>
          <w:szCs w:val="24"/>
        </w:rPr>
        <w:br/>
        <w:t xml:space="preserve">  • 10 repetições (loop count)</w:t>
      </w:r>
    </w:p>
    <w:p w14:paraId="6CA1DA5C" w14:textId="77777777" w:rsidR="00400019" w:rsidRPr="00400019" w:rsidRDefault="00000000">
      <w:pPr>
        <w:rPr>
          <w:sz w:val="24"/>
          <w:szCs w:val="24"/>
        </w:rPr>
      </w:pPr>
      <w:r w:rsidRPr="00400019">
        <w:rPr>
          <w:sz w:val="24"/>
          <w:szCs w:val="24"/>
        </w:rPr>
        <w:br/>
        <w:t xml:space="preserve">  • Ramp-up de 10 </w:t>
      </w:r>
      <w:proofErr w:type="spellStart"/>
      <w:r w:rsidRPr="00400019">
        <w:rPr>
          <w:sz w:val="24"/>
          <w:szCs w:val="24"/>
        </w:rPr>
        <w:t>segundos</w:t>
      </w:r>
      <w:proofErr w:type="spellEnd"/>
    </w:p>
    <w:p w14:paraId="5A2118E0" w14:textId="77777777" w:rsidR="00400019" w:rsidRPr="00400019" w:rsidRDefault="00000000">
      <w:pPr>
        <w:rPr>
          <w:sz w:val="24"/>
          <w:szCs w:val="24"/>
        </w:rPr>
      </w:pPr>
      <w:r w:rsidRPr="00400019">
        <w:rPr>
          <w:sz w:val="24"/>
          <w:szCs w:val="24"/>
        </w:rPr>
        <w:br/>
        <w:t xml:space="preserve">- Sites </w:t>
      </w:r>
      <w:proofErr w:type="spellStart"/>
      <w:r w:rsidRPr="00400019">
        <w:rPr>
          <w:sz w:val="24"/>
          <w:szCs w:val="24"/>
        </w:rPr>
        <w:t>escolhidos</w:t>
      </w:r>
      <w:proofErr w:type="spellEnd"/>
      <w:r w:rsidRPr="00400019">
        <w:rPr>
          <w:sz w:val="24"/>
          <w:szCs w:val="24"/>
        </w:rPr>
        <w:t>:</w:t>
      </w:r>
    </w:p>
    <w:p w14:paraId="7A0EE092" w14:textId="7532EBB1" w:rsidR="00400019" w:rsidRPr="00400019" w:rsidRDefault="00000000">
      <w:pPr>
        <w:rPr>
          <w:sz w:val="24"/>
          <w:szCs w:val="24"/>
        </w:rPr>
      </w:pPr>
      <w:r w:rsidRPr="00400019">
        <w:rPr>
          <w:sz w:val="24"/>
          <w:szCs w:val="24"/>
        </w:rPr>
        <w:br/>
        <w:t xml:space="preserve">  • Site 1: UOL (</w:t>
      </w:r>
      <w:hyperlink r:id="rId6" w:history="1">
        <w:r w:rsidR="00400019" w:rsidRPr="00400019">
          <w:rPr>
            <w:rStyle w:val="Hyperlink"/>
            <w:sz w:val="24"/>
            <w:szCs w:val="24"/>
          </w:rPr>
          <w:t>www.uol.com.br</w:t>
        </w:r>
      </w:hyperlink>
      <w:r w:rsidRPr="00400019">
        <w:rPr>
          <w:sz w:val="24"/>
          <w:szCs w:val="24"/>
        </w:rPr>
        <w:t>)</w:t>
      </w:r>
    </w:p>
    <w:p w14:paraId="627FF60D" w14:textId="42C426BC" w:rsidR="00AA1195" w:rsidRPr="00400019" w:rsidRDefault="00000000">
      <w:pPr>
        <w:rPr>
          <w:sz w:val="24"/>
          <w:szCs w:val="24"/>
        </w:rPr>
      </w:pPr>
      <w:r w:rsidRPr="00400019">
        <w:rPr>
          <w:sz w:val="24"/>
          <w:szCs w:val="24"/>
        </w:rPr>
        <w:br/>
        <w:t xml:space="preserve">  • Site 2: JsonPlaceholder (jsonplaceholder.typicode.com/posts)</w:t>
      </w:r>
    </w:p>
    <w:p w14:paraId="620F3ABF" w14:textId="479F0AC0" w:rsidR="00AA1195" w:rsidRPr="00400019" w:rsidRDefault="00000000">
      <w:pPr>
        <w:pStyle w:val="Ttulo1"/>
        <w:rPr>
          <w:b w:val="0"/>
          <w:bCs w:val="0"/>
          <w:color w:val="000000" w:themeColor="text1"/>
          <w:sz w:val="24"/>
          <w:szCs w:val="24"/>
        </w:rPr>
      </w:pPr>
      <w:r w:rsidRPr="00400019">
        <w:rPr>
          <w:color w:val="000000" w:themeColor="text1"/>
          <w:sz w:val="32"/>
          <w:szCs w:val="32"/>
        </w:rPr>
        <w:lastRenderedPageBreak/>
        <w:t xml:space="preserve">3. </w:t>
      </w:r>
      <w:proofErr w:type="spellStart"/>
      <w:r w:rsidRPr="00400019">
        <w:rPr>
          <w:color w:val="000000" w:themeColor="text1"/>
          <w:sz w:val="32"/>
          <w:szCs w:val="32"/>
        </w:rPr>
        <w:t>Configuração</w:t>
      </w:r>
      <w:proofErr w:type="spellEnd"/>
      <w:r w:rsidRPr="00400019">
        <w:rPr>
          <w:color w:val="000000" w:themeColor="text1"/>
          <w:sz w:val="32"/>
          <w:szCs w:val="32"/>
        </w:rPr>
        <w:t xml:space="preserve"> do Teste</w:t>
      </w:r>
      <w:r w:rsidR="00400019">
        <w:rPr>
          <w:b w:val="0"/>
          <w:bCs w:val="0"/>
          <w:color w:val="000000" w:themeColor="text1"/>
          <w:sz w:val="24"/>
          <w:szCs w:val="24"/>
        </w:rPr>
        <w:t xml:space="preserve"> (Grupo de </w:t>
      </w:r>
      <w:proofErr w:type="spellStart"/>
      <w:r w:rsidR="00400019">
        <w:rPr>
          <w:b w:val="0"/>
          <w:bCs w:val="0"/>
          <w:color w:val="000000" w:themeColor="text1"/>
          <w:sz w:val="24"/>
          <w:szCs w:val="24"/>
        </w:rPr>
        <w:t>Usuários</w:t>
      </w:r>
      <w:proofErr w:type="spellEnd"/>
      <w:r w:rsidR="00400019">
        <w:rPr>
          <w:b w:val="0"/>
          <w:bCs w:val="0"/>
          <w:color w:val="000000" w:themeColor="text1"/>
          <w:sz w:val="24"/>
          <w:szCs w:val="24"/>
        </w:rPr>
        <w:t>)</w:t>
      </w:r>
    </w:p>
    <w:p w14:paraId="2302A052" w14:textId="59580C7D" w:rsidR="00AA1195" w:rsidRPr="00400019" w:rsidRDefault="00186D1C">
      <w:pPr>
        <w:pStyle w:val="Ttulo1"/>
        <w:rPr>
          <w:b w:val="0"/>
          <w:bCs w:val="0"/>
          <w:sz w:val="24"/>
          <w:szCs w:val="24"/>
        </w:rPr>
      </w:pPr>
      <w:r w:rsidRPr="00186D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33AC9150" wp14:editId="13661137">
            <wp:extent cx="5486400" cy="2016125"/>
            <wp:effectExtent l="0" t="0" r="0" b="3175"/>
            <wp:docPr id="31717384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73849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00019">
        <w:rPr>
          <w:color w:val="000000" w:themeColor="text1"/>
        </w:rPr>
        <w:t xml:space="preserve">4. </w:t>
      </w:r>
      <w:r w:rsidR="00000000" w:rsidRPr="00400019">
        <w:rPr>
          <w:color w:val="000000" w:themeColor="text1"/>
          <w:sz w:val="32"/>
          <w:szCs w:val="32"/>
        </w:rPr>
        <w:t>Resultados – Site 1 (</w:t>
      </w:r>
      <w:proofErr w:type="spellStart"/>
      <w:r w:rsidRPr="00400019">
        <w:rPr>
          <w:color w:val="000000" w:themeColor="text1"/>
          <w:sz w:val="32"/>
          <w:szCs w:val="32"/>
        </w:rPr>
        <w:t>JsonPlaceholder</w:t>
      </w:r>
      <w:proofErr w:type="spellEnd"/>
      <w:r w:rsidR="00000000" w:rsidRPr="00400019">
        <w:rPr>
          <w:color w:val="000000" w:themeColor="text1"/>
          <w:sz w:val="32"/>
          <w:szCs w:val="32"/>
        </w:rPr>
        <w:t>)</w:t>
      </w:r>
      <w:r w:rsidR="00400019">
        <w:rPr>
          <w:b w:val="0"/>
          <w:bCs w:val="0"/>
          <w:color w:val="000000" w:themeColor="text1"/>
          <w:sz w:val="24"/>
          <w:szCs w:val="24"/>
        </w:rPr>
        <w:t>- (</w:t>
      </w:r>
      <w:proofErr w:type="spellStart"/>
      <w:r w:rsidR="00400019">
        <w:rPr>
          <w:b w:val="0"/>
          <w:bCs w:val="0"/>
          <w:color w:val="000000" w:themeColor="text1"/>
          <w:sz w:val="24"/>
          <w:szCs w:val="24"/>
        </w:rPr>
        <w:t>Relatorio</w:t>
      </w:r>
      <w:proofErr w:type="spellEnd"/>
      <w:r w:rsidR="00400019">
        <w:rPr>
          <w:b w:val="0"/>
          <w:bCs w:val="0"/>
          <w:color w:val="000000" w:themeColor="text1"/>
          <w:sz w:val="24"/>
          <w:szCs w:val="24"/>
        </w:rPr>
        <w:t xml:space="preserve"> de </w:t>
      </w:r>
      <w:proofErr w:type="spellStart"/>
      <w:r w:rsidR="00400019">
        <w:rPr>
          <w:b w:val="0"/>
          <w:bCs w:val="0"/>
          <w:color w:val="000000" w:themeColor="text1"/>
          <w:sz w:val="24"/>
          <w:szCs w:val="24"/>
        </w:rPr>
        <w:t>Sumário</w:t>
      </w:r>
      <w:proofErr w:type="spellEnd"/>
      <w:r w:rsidR="00400019">
        <w:rPr>
          <w:b w:val="0"/>
          <w:bCs w:val="0"/>
          <w:color w:val="000000" w:themeColor="text1"/>
          <w:sz w:val="24"/>
          <w:szCs w:val="24"/>
        </w:rPr>
        <w:t>)</w:t>
      </w:r>
    </w:p>
    <w:p w14:paraId="7A8E95D5" w14:textId="549987C4" w:rsidR="00AA1195" w:rsidRDefault="00186D1C">
      <w:pPr>
        <w:pStyle w:val="Ttulo1"/>
      </w:pPr>
      <w:r w:rsidRPr="00186D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0EE6C43E" wp14:editId="50E0BD6B">
            <wp:extent cx="5486400" cy="1387475"/>
            <wp:effectExtent l="0" t="0" r="0" b="3175"/>
            <wp:docPr id="98764122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1221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D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000000" w:rsidRPr="00400019">
        <w:rPr>
          <w:color w:val="000000" w:themeColor="text1"/>
        </w:rPr>
        <w:t xml:space="preserve">5. </w:t>
      </w:r>
      <w:r w:rsidR="00000000" w:rsidRPr="00400019">
        <w:rPr>
          <w:color w:val="000000" w:themeColor="text1"/>
          <w:sz w:val="32"/>
          <w:szCs w:val="32"/>
        </w:rPr>
        <w:t>Resultados – Site 2 (</w:t>
      </w:r>
      <w:r w:rsidRPr="00400019">
        <w:rPr>
          <w:color w:val="000000" w:themeColor="text1"/>
          <w:sz w:val="32"/>
          <w:szCs w:val="32"/>
        </w:rPr>
        <w:t>UOL</w:t>
      </w:r>
      <w:r w:rsidR="00000000" w:rsidRPr="00400019">
        <w:rPr>
          <w:color w:val="000000" w:themeColor="text1"/>
          <w:sz w:val="32"/>
          <w:szCs w:val="32"/>
        </w:rPr>
        <w:t>)</w:t>
      </w:r>
      <w:r w:rsidR="00400019">
        <w:rPr>
          <w:color w:val="000000" w:themeColor="text1"/>
          <w:sz w:val="32"/>
          <w:szCs w:val="32"/>
        </w:rPr>
        <w:t>-</w:t>
      </w:r>
      <w:r w:rsidR="00400019" w:rsidRPr="00400019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400019">
        <w:rPr>
          <w:b w:val="0"/>
          <w:bCs w:val="0"/>
          <w:color w:val="000000" w:themeColor="text1"/>
          <w:sz w:val="24"/>
          <w:szCs w:val="24"/>
        </w:rPr>
        <w:t>(</w:t>
      </w:r>
      <w:proofErr w:type="spellStart"/>
      <w:r w:rsidR="00400019">
        <w:rPr>
          <w:b w:val="0"/>
          <w:bCs w:val="0"/>
          <w:color w:val="000000" w:themeColor="text1"/>
          <w:sz w:val="24"/>
          <w:szCs w:val="24"/>
        </w:rPr>
        <w:t>Relatorio</w:t>
      </w:r>
      <w:proofErr w:type="spellEnd"/>
      <w:r w:rsidR="00400019">
        <w:rPr>
          <w:b w:val="0"/>
          <w:bCs w:val="0"/>
          <w:color w:val="000000" w:themeColor="text1"/>
          <w:sz w:val="24"/>
          <w:szCs w:val="24"/>
        </w:rPr>
        <w:t xml:space="preserve"> de </w:t>
      </w:r>
      <w:proofErr w:type="spellStart"/>
      <w:r w:rsidR="00400019">
        <w:rPr>
          <w:b w:val="0"/>
          <w:bCs w:val="0"/>
          <w:color w:val="000000" w:themeColor="text1"/>
          <w:sz w:val="24"/>
          <w:szCs w:val="24"/>
        </w:rPr>
        <w:t>Sumário</w:t>
      </w:r>
      <w:proofErr w:type="spellEnd"/>
      <w:r w:rsidR="00400019">
        <w:rPr>
          <w:b w:val="0"/>
          <w:bCs w:val="0"/>
          <w:color w:val="000000" w:themeColor="text1"/>
          <w:sz w:val="24"/>
          <w:szCs w:val="24"/>
        </w:rPr>
        <w:t>)</w:t>
      </w:r>
    </w:p>
    <w:p w14:paraId="6E7213DB" w14:textId="77777777" w:rsidR="00400019" w:rsidRDefault="00186D1C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86D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1EEDAB52" wp14:editId="5CDCD89D">
            <wp:extent cx="5486400" cy="1844675"/>
            <wp:effectExtent l="0" t="0" r="0" b="3175"/>
            <wp:docPr id="1371787410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87410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D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14:paraId="63EE6846" w14:textId="77777777" w:rsidR="00400019" w:rsidRDefault="00400019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F9AD060" w14:textId="77777777" w:rsidR="00400019" w:rsidRDefault="00400019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4B81A1F3" w14:textId="4C2341A9" w:rsidR="00AA1195" w:rsidRPr="00400019" w:rsidRDefault="00000000">
      <w:pPr>
        <w:pStyle w:val="Ttulo1"/>
        <w:rPr>
          <w:color w:val="000000" w:themeColor="text1"/>
          <w:sz w:val="32"/>
          <w:szCs w:val="32"/>
        </w:rPr>
      </w:pPr>
      <w:r w:rsidRPr="00400019">
        <w:rPr>
          <w:color w:val="000000" w:themeColor="text1"/>
          <w:sz w:val="32"/>
          <w:szCs w:val="32"/>
        </w:rPr>
        <w:lastRenderedPageBreak/>
        <w:t>6. Comparação entre os sites</w:t>
      </w:r>
    </w:p>
    <w:p w14:paraId="472EB9D9" w14:textId="56E775EE" w:rsidR="00AA1195" w:rsidRDefault="00000000">
      <w:r>
        <w:t>A métrica de interesse foi o Throughput (vazão), que representa o número de requisições atendidas por unidade de tempo.</w:t>
      </w:r>
      <w:r>
        <w:br/>
      </w:r>
      <w:r>
        <w:br/>
        <w:t>- Site 1 (</w:t>
      </w:r>
      <w:proofErr w:type="spellStart"/>
      <w:r w:rsidR="00400019">
        <w:t>JsonPlaceholder</w:t>
      </w:r>
      <w:proofErr w:type="spellEnd"/>
      <w:r>
        <w:t xml:space="preserve">): </w:t>
      </w:r>
      <w:r w:rsidR="00400019">
        <w:t>49,3</w:t>
      </w:r>
      <w:r>
        <w:t xml:space="preserve"> req/seg</w:t>
      </w:r>
      <w:r>
        <w:br/>
        <w:t>- Site 2 (</w:t>
      </w:r>
      <w:r w:rsidR="00400019">
        <w:t>UOL</w:t>
      </w:r>
      <w:r>
        <w:t xml:space="preserve">): </w:t>
      </w:r>
      <w:r w:rsidR="00400019">
        <w:t>71,7</w:t>
      </w:r>
      <w:r>
        <w:t xml:space="preserve"> req/seg</w:t>
      </w:r>
      <w:r>
        <w:br/>
      </w:r>
      <w:r>
        <w:br/>
        <w:t xml:space="preserve">O site que apresentou melhor </w:t>
      </w:r>
      <w:proofErr w:type="spellStart"/>
      <w:r>
        <w:t>vazão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o </w:t>
      </w:r>
      <w:r w:rsidR="00400019">
        <w:t>“</w:t>
      </w:r>
      <w:r w:rsidR="00400019" w:rsidRPr="00400019">
        <w:rPr>
          <w:b/>
          <w:bCs/>
        </w:rPr>
        <w:t>UOL</w:t>
      </w:r>
      <w:r w:rsidR="00400019">
        <w:rPr>
          <w:b/>
          <w:bCs/>
        </w:rPr>
        <w:t>”</w:t>
      </w:r>
      <w:r>
        <w:t>.</w:t>
      </w:r>
    </w:p>
    <w:p w14:paraId="669C9A1D" w14:textId="77777777" w:rsidR="00AA1195" w:rsidRPr="00400019" w:rsidRDefault="00000000">
      <w:pPr>
        <w:pStyle w:val="Ttulo1"/>
        <w:rPr>
          <w:color w:val="000000" w:themeColor="text1"/>
          <w:sz w:val="32"/>
          <w:szCs w:val="32"/>
        </w:rPr>
      </w:pPr>
      <w:r w:rsidRPr="00400019">
        <w:rPr>
          <w:color w:val="000000" w:themeColor="text1"/>
          <w:sz w:val="32"/>
          <w:szCs w:val="32"/>
        </w:rPr>
        <w:t>7. Conclusão</w:t>
      </w:r>
    </w:p>
    <w:p w14:paraId="20D13409" w14:textId="73108B14" w:rsidR="00AA1195" w:rsidRDefault="00000000">
      <w:r>
        <w:t xml:space="preserve">Com base nos testes realizados, observou-se que o site </w:t>
      </w:r>
      <w:r w:rsidR="00400019">
        <w:t>“</w:t>
      </w:r>
      <w:r w:rsidR="00400019" w:rsidRPr="00400019">
        <w:rPr>
          <w:b/>
          <w:bCs/>
        </w:rPr>
        <w:t>UOL</w:t>
      </w:r>
      <w:r w:rsidR="00400019">
        <w:rPr>
          <w:b/>
          <w:bCs/>
        </w:rPr>
        <w:t>”</w:t>
      </w:r>
      <w:r w:rsidR="00400019">
        <w:t>.</w:t>
      </w:r>
      <w:r>
        <w:t xml:space="preserve"> apresentou maior vazão, indicando melhor desempenho sob a carga de 100 usuários simultâneos repetindo 10 </w:t>
      </w:r>
      <w:proofErr w:type="spellStart"/>
      <w:r>
        <w:t>vezes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requisição</w:t>
      </w:r>
      <w:proofErr w:type="spellEnd"/>
      <w:r>
        <w:t>.</w:t>
      </w:r>
    </w:p>
    <w:p w14:paraId="3EC02CC2" w14:textId="0AF5E99F" w:rsidR="00400019" w:rsidRPr="00400019" w:rsidRDefault="00400019">
      <w:pPr>
        <w:rPr>
          <w:sz w:val="28"/>
          <w:szCs w:val="28"/>
        </w:rPr>
      </w:pPr>
      <w:r w:rsidRPr="00400019">
        <w:rPr>
          <w:sz w:val="28"/>
          <w:szCs w:val="28"/>
        </w:rPr>
        <w:t>(</w:t>
      </w:r>
      <w:proofErr w:type="spellStart"/>
      <w:r w:rsidRPr="00400019">
        <w:rPr>
          <w:sz w:val="28"/>
          <w:szCs w:val="28"/>
        </w:rPr>
        <w:t>Gr</w:t>
      </w:r>
      <w:r>
        <w:rPr>
          <w:sz w:val="28"/>
          <w:szCs w:val="28"/>
        </w:rPr>
        <w:t>á</w:t>
      </w:r>
      <w:r w:rsidRPr="00400019">
        <w:rPr>
          <w:sz w:val="28"/>
          <w:szCs w:val="28"/>
        </w:rPr>
        <w:t>fico</w:t>
      </w:r>
      <w:proofErr w:type="spellEnd"/>
      <w:r w:rsidRPr="00400019">
        <w:rPr>
          <w:sz w:val="28"/>
          <w:szCs w:val="28"/>
        </w:rPr>
        <w:t xml:space="preserve"> de </w:t>
      </w:r>
      <w:proofErr w:type="spellStart"/>
      <w:r w:rsidRPr="00400019">
        <w:rPr>
          <w:sz w:val="28"/>
          <w:szCs w:val="28"/>
        </w:rPr>
        <w:t>Resultados</w:t>
      </w:r>
      <w:proofErr w:type="spellEnd"/>
      <w:r w:rsidRPr="00400019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12002361" w14:textId="5AB904B1" w:rsidR="00400019" w:rsidRDefault="00400019">
      <w:r>
        <w:rPr>
          <w:noProof/>
        </w:rPr>
        <w:drawing>
          <wp:inline distT="0" distB="0" distL="0" distR="0" wp14:anchorId="06F5D51E" wp14:editId="12DF3A71">
            <wp:extent cx="5486400" cy="2903220"/>
            <wp:effectExtent l="0" t="0" r="0" b="0"/>
            <wp:docPr id="194628700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87005" name="Imagem 1" descr="Interface gráfica do usuári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0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0312551">
    <w:abstractNumId w:val="8"/>
  </w:num>
  <w:num w:numId="2" w16cid:durableId="1985893566">
    <w:abstractNumId w:val="6"/>
  </w:num>
  <w:num w:numId="3" w16cid:durableId="460853803">
    <w:abstractNumId w:val="5"/>
  </w:num>
  <w:num w:numId="4" w16cid:durableId="1032877114">
    <w:abstractNumId w:val="4"/>
  </w:num>
  <w:num w:numId="5" w16cid:durableId="727262765">
    <w:abstractNumId w:val="7"/>
  </w:num>
  <w:num w:numId="6" w16cid:durableId="1137795074">
    <w:abstractNumId w:val="3"/>
  </w:num>
  <w:num w:numId="7" w16cid:durableId="1869021246">
    <w:abstractNumId w:val="2"/>
  </w:num>
  <w:num w:numId="8" w16cid:durableId="2040425118">
    <w:abstractNumId w:val="1"/>
  </w:num>
  <w:num w:numId="9" w16cid:durableId="186948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D1C"/>
    <w:rsid w:val="0029639D"/>
    <w:rsid w:val="00326F90"/>
    <w:rsid w:val="00400019"/>
    <w:rsid w:val="00AA1195"/>
    <w:rsid w:val="00AA1D8D"/>
    <w:rsid w:val="00B47730"/>
    <w:rsid w:val="00CB0664"/>
    <w:rsid w:val="00E805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057532"/>
  <w14:defaultImageDpi w14:val="300"/>
  <w15:docId w15:val="{8E81E6E0-E949-452B-9C75-8F590DA5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40001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0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ol.com.b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209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Viana</cp:lastModifiedBy>
  <cp:revision>2</cp:revision>
  <dcterms:created xsi:type="dcterms:W3CDTF">2013-12-23T23:15:00Z</dcterms:created>
  <dcterms:modified xsi:type="dcterms:W3CDTF">2025-10-01T00:26:00Z</dcterms:modified>
  <cp:category/>
</cp:coreProperties>
</file>